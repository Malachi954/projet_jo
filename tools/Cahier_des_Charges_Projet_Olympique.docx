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C7E4D" w14:textId="77777777" w:rsidR="00F02A33" w:rsidRPr="00F624BC" w:rsidRDefault="00000000">
      <w:pPr>
        <w:pStyle w:val="Heading1"/>
        <w:rPr>
          <w:lang w:val="fr-FR"/>
        </w:rPr>
      </w:pPr>
      <w:r w:rsidRPr="00F624BC">
        <w:rPr>
          <w:lang w:val="fr-FR"/>
        </w:rPr>
        <w:t>Cahier des Charges : Projet Pluridisciplinaire sur les Jeux Olympiques</w:t>
      </w:r>
    </w:p>
    <w:p w14:paraId="2D0631D5" w14:textId="77777777" w:rsidR="00F02A33" w:rsidRPr="00F624BC" w:rsidRDefault="00000000">
      <w:pPr>
        <w:pStyle w:val="Heading2"/>
        <w:rPr>
          <w:lang w:val="fr-FR"/>
        </w:rPr>
      </w:pPr>
      <w:r w:rsidRPr="00F624BC">
        <w:rPr>
          <w:lang w:val="fr-FR"/>
        </w:rPr>
        <w:t>1. Introduction</w:t>
      </w:r>
    </w:p>
    <w:p w14:paraId="61B2748B" w14:textId="77777777" w:rsidR="00F02A33" w:rsidRPr="00F624BC" w:rsidRDefault="00000000">
      <w:pPr>
        <w:rPr>
          <w:lang w:val="fr-FR"/>
        </w:rPr>
      </w:pPr>
      <w:r w:rsidRPr="00F624BC">
        <w:rPr>
          <w:lang w:val="fr-FR"/>
        </w:rPr>
        <w:t>Le projet proposé s'inscrit dans le cadre d'une semaine "piscine", visant à favoriser l'autonomie, la montée en compétences, le challenge et le dépassement de soi des étudiants. Chaque groupe d'étudiants travaillera sur un des sujets proposés, avec une division des tâches entre développeurs et administrateurs systèmes et réseaux. Ce projet permettra de mettre en pratique les compétences en développement web, administration de systèmes et réseaux, gestion de projet, et collaboration en équipe.</w:t>
      </w:r>
    </w:p>
    <w:p w14:paraId="162DF33B" w14:textId="77777777" w:rsidR="00F02A33" w:rsidRPr="00F624BC" w:rsidRDefault="00000000">
      <w:pPr>
        <w:pStyle w:val="Heading2"/>
        <w:rPr>
          <w:lang w:val="fr-FR"/>
        </w:rPr>
      </w:pPr>
      <w:r w:rsidRPr="00F624BC">
        <w:rPr>
          <w:lang w:val="fr-FR"/>
        </w:rPr>
        <w:t>2. Objectifs du Projet</w:t>
      </w:r>
    </w:p>
    <w:p w14:paraId="7BD8E623" w14:textId="77777777" w:rsidR="00F02A33" w:rsidRPr="00F624BC" w:rsidRDefault="00000000">
      <w:pPr>
        <w:rPr>
          <w:lang w:val="fr-FR"/>
        </w:rPr>
      </w:pPr>
      <w:r w:rsidRPr="00F624BC">
        <w:rPr>
          <w:lang w:val="fr-FR"/>
        </w:rPr>
        <w:t>- Développer une application web fonctionnelle avec des fonctionnalités CRUD (</w:t>
      </w:r>
      <w:proofErr w:type="spellStart"/>
      <w:r w:rsidRPr="00F624BC">
        <w:rPr>
          <w:lang w:val="fr-FR"/>
        </w:rPr>
        <w:t>Create</w:t>
      </w:r>
      <w:proofErr w:type="spellEnd"/>
      <w:r w:rsidRPr="00F624BC">
        <w:rPr>
          <w:lang w:val="fr-FR"/>
        </w:rPr>
        <w:t xml:space="preserve">, Read, Update, </w:t>
      </w:r>
      <w:proofErr w:type="spellStart"/>
      <w:r w:rsidRPr="00F624BC">
        <w:rPr>
          <w:lang w:val="fr-FR"/>
        </w:rPr>
        <w:t>Delete</w:t>
      </w:r>
      <w:proofErr w:type="spellEnd"/>
      <w:r w:rsidRPr="00F624BC">
        <w:rPr>
          <w:lang w:val="fr-FR"/>
        </w:rPr>
        <w:t>) pour un objet en lien avec les Jeux Olympiques.</w:t>
      </w:r>
      <w:r w:rsidRPr="00F624BC">
        <w:rPr>
          <w:lang w:val="fr-FR"/>
        </w:rPr>
        <w:br/>
        <w:t>- Mettre en place une infrastructure serveur pour héberger l'application.</w:t>
      </w:r>
      <w:r w:rsidRPr="00F624BC">
        <w:rPr>
          <w:lang w:val="fr-FR"/>
        </w:rPr>
        <w:br/>
        <w:t>- Assurer la sécurité et la performance de l'application.</w:t>
      </w:r>
      <w:r w:rsidRPr="00F624BC">
        <w:rPr>
          <w:lang w:val="fr-FR"/>
        </w:rPr>
        <w:br/>
        <w:t xml:space="preserve">- Collaborer efficacement en utilisant des outils de gestion de projet et de </w:t>
      </w:r>
      <w:proofErr w:type="spellStart"/>
      <w:r w:rsidRPr="00F624BC">
        <w:rPr>
          <w:lang w:val="fr-FR"/>
        </w:rPr>
        <w:t>versionnement</w:t>
      </w:r>
      <w:proofErr w:type="spellEnd"/>
      <w:r w:rsidRPr="00F624BC">
        <w:rPr>
          <w:lang w:val="fr-FR"/>
        </w:rPr>
        <w:t xml:space="preserve"> de code.</w:t>
      </w:r>
    </w:p>
    <w:p w14:paraId="4B01C666" w14:textId="77777777" w:rsidR="00F02A33" w:rsidRPr="00F624BC" w:rsidRDefault="00000000">
      <w:pPr>
        <w:pStyle w:val="Heading2"/>
        <w:rPr>
          <w:lang w:val="fr-FR"/>
        </w:rPr>
      </w:pPr>
      <w:r w:rsidRPr="00F624BC">
        <w:rPr>
          <w:lang w:val="fr-FR"/>
        </w:rPr>
        <w:t>3. Fonctionnalités Requises</w:t>
      </w:r>
    </w:p>
    <w:p w14:paraId="702DE230" w14:textId="77777777" w:rsidR="00F624BC" w:rsidRDefault="00000000">
      <w:pPr>
        <w:rPr>
          <w:lang w:val="fr-FR"/>
        </w:rPr>
      </w:pPr>
      <w:r w:rsidRPr="00F624BC">
        <w:rPr>
          <w:lang w:val="fr-FR"/>
        </w:rPr>
        <w:t xml:space="preserve">1. </w:t>
      </w:r>
      <w:r w:rsidR="00F624BC" w:rsidRPr="00F624BC">
        <w:rPr>
          <w:lang w:val="fr-FR"/>
        </w:rPr>
        <w:t>Page d'Accueil</w:t>
      </w:r>
      <w:r w:rsidR="00F624BC" w:rsidRPr="00F624BC">
        <w:rPr>
          <w:lang w:val="fr-FR"/>
        </w:rPr>
        <w:br/>
        <w:t xml:space="preserve">   - Accueil</w:t>
      </w:r>
      <w:r w:rsidR="00F624BC">
        <w:rPr>
          <w:lang w:val="fr-FR"/>
        </w:rPr>
        <w:t xml:space="preserve"> standard</w:t>
      </w:r>
      <w:r w:rsidR="00F624BC" w:rsidRPr="00F624BC">
        <w:rPr>
          <w:lang w:val="fr-FR"/>
        </w:rPr>
        <w:t>.</w:t>
      </w:r>
      <w:r w:rsidR="00F624BC" w:rsidRPr="00F624BC">
        <w:rPr>
          <w:lang w:val="fr-FR"/>
        </w:rPr>
        <w:br/>
      </w:r>
      <w:r w:rsidRPr="00F624BC">
        <w:rPr>
          <w:lang w:val="fr-FR"/>
        </w:rPr>
        <w:br/>
        <w:t xml:space="preserve">2. </w:t>
      </w:r>
      <w:r w:rsidR="00F624BC" w:rsidRPr="00F624BC">
        <w:rPr>
          <w:lang w:val="fr-FR"/>
        </w:rPr>
        <w:t>Page d'Inscription</w:t>
      </w:r>
      <w:r w:rsidR="00F624BC" w:rsidRPr="00F624BC">
        <w:rPr>
          <w:lang w:val="fr-FR"/>
        </w:rPr>
        <w:br/>
        <w:t xml:space="preserve">   - Formulaire de création de compte avec validation des données (email, mot de passe, etc.).</w:t>
      </w:r>
    </w:p>
    <w:p w14:paraId="1E25104C" w14:textId="7DC05903" w:rsidR="00F02A33" w:rsidRPr="00F624BC" w:rsidRDefault="00000000">
      <w:pPr>
        <w:rPr>
          <w:lang w:val="fr-FR"/>
        </w:rPr>
      </w:pPr>
      <w:r w:rsidRPr="00F624BC">
        <w:rPr>
          <w:lang w:val="fr-FR"/>
        </w:rPr>
        <w:br/>
        <w:t xml:space="preserve">3. </w:t>
      </w:r>
      <w:r w:rsidR="00F624BC" w:rsidRPr="00F624BC">
        <w:rPr>
          <w:lang w:val="fr-FR"/>
        </w:rPr>
        <w:t>Page de Connexion</w:t>
      </w:r>
      <w:r w:rsidR="00F624BC" w:rsidRPr="00F624BC">
        <w:rPr>
          <w:lang w:val="fr-FR"/>
        </w:rPr>
        <w:br/>
        <w:t xml:space="preserve">   - Formulaire de connexion pour les utilisateurs existants.</w:t>
      </w:r>
      <w:r w:rsidR="00F624BC" w:rsidRPr="00F624BC">
        <w:rPr>
          <w:lang w:val="fr-FR"/>
        </w:rPr>
        <w:br/>
      </w:r>
      <w:r w:rsidRPr="00F624BC">
        <w:rPr>
          <w:lang w:val="fr-FR"/>
        </w:rPr>
        <w:br/>
        <w:t>4. Page de Profil</w:t>
      </w:r>
      <w:r w:rsidRPr="00F624BC">
        <w:rPr>
          <w:lang w:val="fr-FR"/>
        </w:rPr>
        <w:br/>
        <w:t xml:space="preserve">   - Affichage et modification des informations personnelles de l'utilisateur.</w:t>
      </w:r>
      <w:r w:rsidRPr="00F624BC">
        <w:rPr>
          <w:lang w:val="fr-FR"/>
        </w:rPr>
        <w:br/>
      </w:r>
      <w:r w:rsidRPr="00F624BC">
        <w:rPr>
          <w:lang w:val="fr-FR"/>
        </w:rPr>
        <w:br/>
        <w:t>5. Gestion CRUD</w:t>
      </w:r>
      <w:r w:rsidRPr="00F624BC">
        <w:rPr>
          <w:lang w:val="fr-FR"/>
        </w:rPr>
        <w:br/>
        <w:t xml:space="preserve">   - Ajouter, consulter, modifier et supprimer un objet spécifique en fonction du projet choisi (événement, athlète, médaille, site olympique, volontaire, billet, sponsor, record, conférence de presse, préparation olympique).</w:t>
      </w:r>
    </w:p>
    <w:p w14:paraId="0EEEF3E7" w14:textId="77777777" w:rsidR="00F02A33" w:rsidRPr="00F624BC" w:rsidRDefault="00000000">
      <w:pPr>
        <w:pStyle w:val="Heading2"/>
        <w:rPr>
          <w:lang w:val="fr-FR"/>
        </w:rPr>
      </w:pPr>
      <w:r w:rsidRPr="00F624BC">
        <w:rPr>
          <w:lang w:val="fr-FR"/>
        </w:rPr>
        <w:t>4. Structure du Projet</w:t>
      </w:r>
    </w:p>
    <w:p w14:paraId="000F928E" w14:textId="7167D5EC" w:rsidR="00F02A33" w:rsidRPr="00F624BC" w:rsidRDefault="00000000">
      <w:pPr>
        <w:rPr>
          <w:lang w:val="fr-FR"/>
        </w:rPr>
      </w:pPr>
      <w:r w:rsidRPr="00F624BC">
        <w:rPr>
          <w:lang w:val="fr-FR"/>
        </w:rPr>
        <w:t>1. Frontend</w:t>
      </w:r>
      <w:r w:rsidRPr="00F624BC">
        <w:rPr>
          <w:lang w:val="fr-FR"/>
        </w:rPr>
        <w:br/>
        <w:t xml:space="preserve">   - Technologies : HTML, CSS, Bootstrap, JavaScript.</w:t>
      </w:r>
      <w:r w:rsidRPr="00F624BC">
        <w:rPr>
          <w:lang w:val="fr-FR"/>
        </w:rPr>
        <w:br/>
        <w:t xml:space="preserve">   - Responsables : Développeurs Frontend.</w:t>
      </w:r>
      <w:r w:rsidRPr="00F624BC">
        <w:rPr>
          <w:lang w:val="fr-FR"/>
        </w:rPr>
        <w:br/>
      </w:r>
      <w:r w:rsidRPr="00F624BC">
        <w:rPr>
          <w:lang w:val="fr-FR"/>
        </w:rPr>
        <w:lastRenderedPageBreak/>
        <w:t xml:space="preserve">   - Tâches : Conception et réalisation des interfaces utilisateur.</w:t>
      </w:r>
      <w:r w:rsidRPr="00F624BC">
        <w:rPr>
          <w:lang w:val="fr-FR"/>
        </w:rPr>
        <w:br/>
      </w:r>
      <w:r w:rsidRPr="00F624BC">
        <w:rPr>
          <w:lang w:val="fr-FR"/>
        </w:rPr>
        <w:br/>
        <w:t>2. Backend</w:t>
      </w:r>
      <w:r w:rsidRPr="00F624BC">
        <w:rPr>
          <w:lang w:val="fr-FR"/>
        </w:rPr>
        <w:br/>
        <w:t xml:space="preserve">   - Technologies : PHP.</w:t>
      </w:r>
      <w:r w:rsidRPr="00F624BC">
        <w:rPr>
          <w:lang w:val="fr-FR"/>
        </w:rPr>
        <w:br/>
        <w:t xml:space="preserve">   - Responsables : Développeurs Backend.</w:t>
      </w:r>
      <w:r w:rsidRPr="00F624BC">
        <w:rPr>
          <w:lang w:val="fr-FR"/>
        </w:rPr>
        <w:br/>
        <w:t xml:space="preserve">   - Tâches : Développement des fonctionnalités serveur, gestion des données.</w:t>
      </w:r>
      <w:r w:rsidRPr="00F624BC">
        <w:rPr>
          <w:lang w:val="fr-FR"/>
        </w:rPr>
        <w:br/>
      </w:r>
      <w:r w:rsidRPr="00F624BC">
        <w:rPr>
          <w:lang w:val="fr-FR"/>
        </w:rPr>
        <w:br/>
        <w:t>3. Base de Données</w:t>
      </w:r>
      <w:r w:rsidRPr="00F624BC">
        <w:rPr>
          <w:lang w:val="fr-FR"/>
        </w:rPr>
        <w:br/>
        <w:t xml:space="preserve">   - Technologies : MySQL ou </w:t>
      </w:r>
      <w:proofErr w:type="spellStart"/>
      <w:r w:rsidRPr="00F624BC">
        <w:rPr>
          <w:lang w:val="fr-FR"/>
        </w:rPr>
        <w:t>MariaDB</w:t>
      </w:r>
      <w:proofErr w:type="spellEnd"/>
      <w:r w:rsidRPr="00F624BC">
        <w:rPr>
          <w:lang w:val="fr-FR"/>
        </w:rPr>
        <w:t>.</w:t>
      </w:r>
      <w:r w:rsidRPr="00F624BC">
        <w:rPr>
          <w:lang w:val="fr-FR"/>
        </w:rPr>
        <w:br/>
        <w:t xml:space="preserve">   - Responsables : Développeurs Backend.</w:t>
      </w:r>
      <w:r w:rsidRPr="00F624BC">
        <w:rPr>
          <w:lang w:val="fr-FR"/>
        </w:rPr>
        <w:br/>
        <w:t xml:space="preserve">   - Tâches : Conception et gestion de la base de données.</w:t>
      </w:r>
      <w:r w:rsidRPr="00F624BC">
        <w:rPr>
          <w:lang w:val="fr-FR"/>
        </w:rPr>
        <w:br/>
      </w:r>
      <w:r w:rsidRPr="00F624BC">
        <w:rPr>
          <w:lang w:val="fr-FR"/>
        </w:rPr>
        <w:br/>
        <w:t>4. Déploiement</w:t>
      </w:r>
      <w:r w:rsidRPr="00F624BC">
        <w:rPr>
          <w:lang w:val="fr-FR"/>
        </w:rPr>
        <w:br/>
        <w:t xml:space="preserve">   - Technologies : Linux (Ubuntu), Apache/Nginx, </w:t>
      </w:r>
      <w:proofErr w:type="spellStart"/>
      <w:r w:rsidRPr="00F624BC">
        <w:rPr>
          <w:lang w:val="fr-FR"/>
        </w:rPr>
        <w:t>Certbot</w:t>
      </w:r>
      <w:proofErr w:type="spellEnd"/>
      <w:r w:rsidRPr="00F624BC">
        <w:rPr>
          <w:lang w:val="fr-FR"/>
        </w:rPr>
        <w:t xml:space="preserve"> pour HTTPS.</w:t>
      </w:r>
      <w:r w:rsidRPr="00F624BC">
        <w:rPr>
          <w:lang w:val="fr-FR"/>
        </w:rPr>
        <w:br/>
        <w:t xml:space="preserve">   - Responsables : Administrateurs Systèmes et Réseaux.</w:t>
      </w:r>
      <w:r w:rsidRPr="00F624BC">
        <w:rPr>
          <w:lang w:val="fr-FR"/>
        </w:rPr>
        <w:br/>
        <w:t xml:space="preserve">   - Tâches : Configuration du serveur, déploiement de l'application, gestion de la sécurité et des backups.</w:t>
      </w:r>
      <w:r w:rsidRPr="00F624BC">
        <w:rPr>
          <w:lang w:val="fr-FR"/>
        </w:rPr>
        <w:br/>
      </w:r>
      <w:r w:rsidRPr="00F624BC">
        <w:rPr>
          <w:lang w:val="fr-FR"/>
        </w:rPr>
        <w:br/>
        <w:t>5. Collaboration et Gestion de Projet</w:t>
      </w:r>
      <w:r w:rsidRPr="00F624BC">
        <w:rPr>
          <w:lang w:val="fr-FR"/>
        </w:rPr>
        <w:br/>
        <w:t xml:space="preserve">   - Outils : Git/GitHub, Trello.</w:t>
      </w:r>
      <w:r w:rsidRPr="00F624BC">
        <w:rPr>
          <w:lang w:val="fr-FR"/>
        </w:rPr>
        <w:br/>
        <w:t xml:space="preserve">   - Responsables : Tous les membres de l'équipe.</w:t>
      </w:r>
      <w:r w:rsidRPr="00F624BC">
        <w:rPr>
          <w:lang w:val="fr-FR"/>
        </w:rPr>
        <w:br/>
        <w:t xml:space="preserve">   - Tâches : Suivi des tâches, </w:t>
      </w:r>
      <w:proofErr w:type="spellStart"/>
      <w:r w:rsidRPr="00F624BC">
        <w:rPr>
          <w:lang w:val="fr-FR"/>
        </w:rPr>
        <w:t>versionnement</w:t>
      </w:r>
      <w:proofErr w:type="spellEnd"/>
      <w:r w:rsidRPr="00F624BC">
        <w:rPr>
          <w:lang w:val="fr-FR"/>
        </w:rPr>
        <w:t xml:space="preserve"> du code, réunions de coordination.</w:t>
      </w:r>
    </w:p>
    <w:p w14:paraId="7075F673" w14:textId="77777777" w:rsidR="00F02A33" w:rsidRPr="00F624BC" w:rsidRDefault="00000000">
      <w:pPr>
        <w:pStyle w:val="Heading2"/>
        <w:rPr>
          <w:lang w:val="fr-FR"/>
        </w:rPr>
      </w:pPr>
      <w:r w:rsidRPr="00F624BC">
        <w:rPr>
          <w:lang w:val="fr-FR"/>
        </w:rPr>
        <w:t>5. Contraintes et Exigences</w:t>
      </w:r>
    </w:p>
    <w:p w14:paraId="787C81B3" w14:textId="69211CB5" w:rsidR="00F02A33" w:rsidRPr="00F624BC" w:rsidRDefault="00000000">
      <w:pPr>
        <w:rPr>
          <w:lang w:val="fr-FR"/>
        </w:rPr>
      </w:pPr>
      <w:r w:rsidRPr="00F624BC">
        <w:rPr>
          <w:lang w:val="fr-FR"/>
        </w:rPr>
        <w:t>1. Autonomie et Montée en Compétences</w:t>
      </w:r>
      <w:r w:rsidRPr="00F624BC">
        <w:rPr>
          <w:lang w:val="fr-FR"/>
        </w:rPr>
        <w:br/>
        <w:t xml:space="preserve">   - Les étudiants doivent travailler de manière autonome et pro-active, recherchant des solutions par eux-mêmes et s'aidant mutuellement au sein de l'équipe.</w:t>
      </w:r>
      <w:r w:rsidRPr="00F624BC">
        <w:rPr>
          <w:lang w:val="fr-FR"/>
        </w:rPr>
        <w:br/>
      </w:r>
      <w:r w:rsidRPr="00F624BC">
        <w:rPr>
          <w:lang w:val="fr-FR"/>
        </w:rPr>
        <w:br/>
        <w:t>2. Sécurité</w:t>
      </w:r>
      <w:r w:rsidRPr="00F624BC">
        <w:rPr>
          <w:lang w:val="fr-FR"/>
        </w:rPr>
        <w:br/>
        <w:t xml:space="preserve">   - Utilisation de HTTPS pour sécuriser les échanges de données.</w:t>
      </w:r>
      <w:r w:rsidRPr="00F624BC">
        <w:rPr>
          <w:lang w:val="fr-FR"/>
        </w:rPr>
        <w:br/>
        <w:t xml:space="preserve">   - Protection contre les injections SQL et les attaques XSS.</w:t>
      </w:r>
      <w:r w:rsidRPr="00F624BC">
        <w:rPr>
          <w:lang w:val="fr-FR"/>
        </w:rPr>
        <w:br/>
      </w:r>
      <w:r w:rsidRPr="00F624BC">
        <w:rPr>
          <w:lang w:val="fr-FR"/>
        </w:rPr>
        <w:br/>
        <w:t>3. Gestion de Projet</w:t>
      </w:r>
      <w:r w:rsidRPr="00F624BC">
        <w:rPr>
          <w:lang w:val="fr-FR"/>
        </w:rPr>
        <w:br/>
        <w:t xml:space="preserve">   - Utilisation d'un outil de gestion de projet (Trello</w:t>
      </w:r>
      <w:r w:rsidR="00F624BC">
        <w:rPr>
          <w:lang w:val="fr-FR"/>
        </w:rPr>
        <w:t>, Planner, Jira etc.</w:t>
      </w:r>
      <w:r w:rsidRPr="00F624BC">
        <w:rPr>
          <w:lang w:val="fr-FR"/>
        </w:rPr>
        <w:t>) pour planifier et suivre les tâches.</w:t>
      </w:r>
      <w:r w:rsidRPr="00F624BC">
        <w:rPr>
          <w:lang w:val="fr-FR"/>
        </w:rPr>
        <w:br/>
        <w:t xml:space="preserve">   - Réunions journalières pour faire le point sur l'avancement et ajuster les priorités.</w:t>
      </w:r>
      <w:r w:rsidRPr="00F624BC">
        <w:rPr>
          <w:lang w:val="fr-FR"/>
        </w:rPr>
        <w:br/>
      </w:r>
      <w:r w:rsidRPr="00F624BC">
        <w:rPr>
          <w:lang w:val="fr-FR"/>
        </w:rPr>
        <w:br/>
        <w:t xml:space="preserve">4. </w:t>
      </w:r>
      <w:proofErr w:type="spellStart"/>
      <w:r w:rsidRPr="00F624BC">
        <w:rPr>
          <w:lang w:val="fr-FR"/>
        </w:rPr>
        <w:t>Versionn</w:t>
      </w:r>
      <w:r w:rsidR="00F624BC">
        <w:rPr>
          <w:lang w:val="fr-FR"/>
        </w:rPr>
        <w:t>ing</w:t>
      </w:r>
      <w:proofErr w:type="spellEnd"/>
      <w:r w:rsidRPr="00F624BC">
        <w:rPr>
          <w:lang w:val="fr-FR"/>
        </w:rPr>
        <w:t xml:space="preserve"> du Code</w:t>
      </w:r>
      <w:r w:rsidRPr="00F624BC">
        <w:rPr>
          <w:lang w:val="fr-FR"/>
        </w:rPr>
        <w:br/>
        <w:t xml:space="preserve">   - Utilisation de Git/GitHub pour le contrôle de version.</w:t>
      </w:r>
      <w:r w:rsidRPr="00F624BC">
        <w:rPr>
          <w:lang w:val="fr-FR"/>
        </w:rPr>
        <w:br/>
        <w:t xml:space="preserve">   - Respect des bonnes pratiques de commit et de gestion des branches.</w:t>
      </w:r>
      <w:r w:rsidRPr="00F624BC">
        <w:rPr>
          <w:lang w:val="fr-FR"/>
        </w:rPr>
        <w:br/>
      </w:r>
      <w:r w:rsidRPr="00F624BC">
        <w:rPr>
          <w:lang w:val="fr-FR"/>
        </w:rPr>
        <w:br/>
        <w:t>5. Déploiement</w:t>
      </w:r>
      <w:r w:rsidRPr="00F624BC">
        <w:rPr>
          <w:lang w:val="fr-FR"/>
        </w:rPr>
        <w:br/>
        <w:t xml:space="preserve">   - Déploiement sur un serveur Linux avec Apache ou Nginx.</w:t>
      </w:r>
      <w:r w:rsidRPr="00F624BC">
        <w:rPr>
          <w:lang w:val="fr-FR"/>
        </w:rPr>
        <w:br/>
      </w:r>
      <w:r w:rsidRPr="00F624BC">
        <w:rPr>
          <w:lang w:val="fr-FR"/>
        </w:rPr>
        <w:lastRenderedPageBreak/>
        <w:t xml:space="preserve">   - Mise en place d'un système de backup régulier de la base de données.</w:t>
      </w:r>
      <w:r w:rsidRPr="00F624BC">
        <w:rPr>
          <w:lang w:val="fr-FR"/>
        </w:rPr>
        <w:br/>
      </w:r>
      <w:r w:rsidRPr="00F624BC">
        <w:rPr>
          <w:lang w:val="fr-FR"/>
        </w:rPr>
        <w:br/>
        <w:t>6. Collaboration</w:t>
      </w:r>
      <w:r w:rsidRPr="00F624BC">
        <w:rPr>
          <w:lang w:val="fr-FR"/>
        </w:rPr>
        <w:br/>
        <w:t xml:space="preserve">   - Communication régulière entre les développeurs et les administrateurs systèmes pour assurer l'intégration et le déploiement fluide de l'application.</w:t>
      </w:r>
      <w:r w:rsidRPr="00F624BC">
        <w:rPr>
          <w:lang w:val="fr-FR"/>
        </w:rPr>
        <w:br/>
        <w:t xml:space="preserve">   - Partage de la documentation et des ressources techniques.</w:t>
      </w:r>
    </w:p>
    <w:p w14:paraId="5B88BB78" w14:textId="77777777" w:rsidR="00F02A33" w:rsidRPr="00F624BC" w:rsidRDefault="00000000">
      <w:pPr>
        <w:pStyle w:val="Heading2"/>
        <w:rPr>
          <w:lang w:val="fr-FR"/>
        </w:rPr>
      </w:pPr>
      <w:r w:rsidRPr="00F624BC">
        <w:rPr>
          <w:lang w:val="fr-FR"/>
        </w:rPr>
        <w:t>6. Évaluation</w:t>
      </w:r>
    </w:p>
    <w:p w14:paraId="278CC5C9" w14:textId="77777777" w:rsidR="00F02A33" w:rsidRPr="00F624BC" w:rsidRDefault="00000000">
      <w:pPr>
        <w:rPr>
          <w:lang w:val="fr-FR"/>
        </w:rPr>
      </w:pPr>
      <w:r w:rsidRPr="00F624BC">
        <w:rPr>
          <w:lang w:val="fr-FR"/>
        </w:rPr>
        <w:t>L'évaluation du projet se fera sur les critères suivants :</w:t>
      </w:r>
      <w:r w:rsidRPr="00F624BC">
        <w:rPr>
          <w:lang w:val="fr-FR"/>
        </w:rPr>
        <w:br/>
        <w:t>- Fonctionnalité : L'application répond-elle aux spécifications fonctionnelles ?</w:t>
      </w:r>
      <w:r w:rsidRPr="00F624BC">
        <w:rPr>
          <w:lang w:val="fr-FR"/>
        </w:rPr>
        <w:br/>
        <w:t>- Qualité du Code : Le code est-il propre, bien structuré et commenté ?</w:t>
      </w:r>
      <w:r w:rsidRPr="00F624BC">
        <w:rPr>
          <w:lang w:val="fr-FR"/>
        </w:rPr>
        <w:br/>
        <w:t>- Collaboration : Le travail d'équipe a-t-il été efficace et bien coordonné ?</w:t>
      </w:r>
      <w:r w:rsidRPr="00F624BC">
        <w:rPr>
          <w:lang w:val="fr-FR"/>
        </w:rPr>
        <w:br/>
        <w:t>- Déploiement : L'application est-elle correctement déployée et sécurisée ?</w:t>
      </w:r>
      <w:r w:rsidRPr="00F624BC">
        <w:rPr>
          <w:lang w:val="fr-FR"/>
        </w:rPr>
        <w:br/>
        <w:t>- Présentation : La présentation finale est-elle claire et complète ?</w:t>
      </w:r>
    </w:p>
    <w:p w14:paraId="5E8C65AB" w14:textId="77777777" w:rsidR="00F02A33" w:rsidRPr="00F624BC" w:rsidRDefault="00000000">
      <w:pPr>
        <w:pStyle w:val="Heading2"/>
        <w:rPr>
          <w:lang w:val="fr-FR"/>
        </w:rPr>
      </w:pPr>
      <w:r w:rsidRPr="00F624BC">
        <w:rPr>
          <w:lang w:val="fr-FR"/>
        </w:rPr>
        <w:t>7. Livrables</w:t>
      </w:r>
    </w:p>
    <w:p w14:paraId="4B252D0F" w14:textId="7AD6EE1D" w:rsidR="00F02A33" w:rsidRPr="00F624BC" w:rsidRDefault="00000000">
      <w:pPr>
        <w:rPr>
          <w:lang w:val="fr-FR"/>
        </w:rPr>
      </w:pPr>
      <w:r w:rsidRPr="00F624BC">
        <w:rPr>
          <w:lang w:val="fr-FR"/>
        </w:rPr>
        <w:t>- Code source de l'application sur GitHub.</w:t>
      </w:r>
      <w:r w:rsidRPr="00F624BC">
        <w:rPr>
          <w:lang w:val="fr-FR"/>
        </w:rPr>
        <w:br/>
        <w:t>- Documentation technique et utilisateur.</w:t>
      </w:r>
      <w:r w:rsidRPr="00F624BC">
        <w:rPr>
          <w:lang w:val="fr-FR"/>
        </w:rPr>
        <w:br/>
        <w:t>- Planification du projet sur Trello</w:t>
      </w:r>
      <w:r w:rsidR="00F624BC">
        <w:rPr>
          <w:lang w:val="fr-FR"/>
        </w:rPr>
        <w:t>, Planner</w:t>
      </w:r>
      <w:r w:rsidRPr="00F624BC">
        <w:rPr>
          <w:lang w:val="fr-FR"/>
        </w:rPr>
        <w:t>.</w:t>
      </w:r>
      <w:r w:rsidRPr="00F624BC">
        <w:rPr>
          <w:lang w:val="fr-FR"/>
        </w:rPr>
        <w:br/>
        <w:t>- Présentation finale du projet.</w:t>
      </w:r>
    </w:p>
    <w:p w14:paraId="47EFEA88" w14:textId="68F88693" w:rsidR="00F624BC" w:rsidRDefault="00000000" w:rsidP="00F624BC">
      <w:pPr>
        <w:pStyle w:val="Heading2"/>
        <w:rPr>
          <w:lang w:val="fr-FR"/>
        </w:rPr>
      </w:pPr>
      <w:r w:rsidRPr="00F624BC">
        <w:rPr>
          <w:lang w:val="fr-FR"/>
        </w:rPr>
        <w:t>8. Planning</w:t>
      </w:r>
      <w:r w:rsidR="00243FB7">
        <w:rPr>
          <w:lang w:val="fr-FR"/>
        </w:rPr>
        <w:t xml:space="preserve">  à venir </w:t>
      </w:r>
    </w:p>
    <w:p w14:paraId="4673802F" w14:textId="77777777" w:rsidR="00F624BC" w:rsidRPr="00F624BC" w:rsidRDefault="00F624BC" w:rsidP="00F624BC">
      <w:pPr>
        <w:rPr>
          <w:lang w:val="fr-FR"/>
        </w:rPr>
      </w:pPr>
    </w:p>
    <w:p w14:paraId="1933F8E7" w14:textId="7E58C962" w:rsidR="00F624BC" w:rsidRPr="00F624BC" w:rsidRDefault="00F624BC" w:rsidP="00F624BC">
      <w:pPr>
        <w:rPr>
          <w:lang w:val="fr-FR"/>
        </w:rPr>
      </w:pPr>
    </w:p>
    <w:sectPr w:rsidR="00F624BC" w:rsidRPr="00F624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F000EA"/>
    <w:multiLevelType w:val="hybridMultilevel"/>
    <w:tmpl w:val="D8408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6F6F"/>
    <w:multiLevelType w:val="hybridMultilevel"/>
    <w:tmpl w:val="97426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5541390">
    <w:abstractNumId w:val="8"/>
  </w:num>
  <w:num w:numId="2" w16cid:durableId="1552225372">
    <w:abstractNumId w:val="6"/>
  </w:num>
  <w:num w:numId="3" w16cid:durableId="1944410287">
    <w:abstractNumId w:val="5"/>
  </w:num>
  <w:num w:numId="4" w16cid:durableId="1634368753">
    <w:abstractNumId w:val="4"/>
  </w:num>
  <w:num w:numId="5" w16cid:durableId="1089304110">
    <w:abstractNumId w:val="7"/>
  </w:num>
  <w:num w:numId="6" w16cid:durableId="927688869">
    <w:abstractNumId w:val="3"/>
  </w:num>
  <w:num w:numId="7" w16cid:durableId="496532500">
    <w:abstractNumId w:val="2"/>
  </w:num>
  <w:num w:numId="8" w16cid:durableId="1450078095">
    <w:abstractNumId w:val="1"/>
  </w:num>
  <w:num w:numId="9" w16cid:durableId="1138189063">
    <w:abstractNumId w:val="0"/>
  </w:num>
  <w:num w:numId="10" w16cid:durableId="1929192433">
    <w:abstractNumId w:val="9"/>
  </w:num>
  <w:num w:numId="11" w16cid:durableId="10351604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FB7"/>
    <w:rsid w:val="0029639D"/>
    <w:rsid w:val="00326F90"/>
    <w:rsid w:val="00622FAF"/>
    <w:rsid w:val="00AA1D8D"/>
    <w:rsid w:val="00B47730"/>
    <w:rsid w:val="00CB0664"/>
    <w:rsid w:val="00F02A33"/>
    <w:rsid w:val="00F624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FB1E05"/>
  <w14:defaultImageDpi w14:val="300"/>
  <w15:docId w15:val="{CFF0AEDF-CB54-435E-AFE9-E2D93716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365413">
      <w:bodyDiv w:val="1"/>
      <w:marLeft w:val="0"/>
      <w:marRight w:val="0"/>
      <w:marTop w:val="0"/>
      <w:marBottom w:val="0"/>
      <w:divBdr>
        <w:top w:val="none" w:sz="0" w:space="0" w:color="auto"/>
        <w:left w:val="none" w:sz="0" w:space="0" w:color="auto"/>
        <w:bottom w:val="none" w:sz="0" w:space="0" w:color="auto"/>
        <w:right w:val="none" w:sz="0" w:space="0" w:color="auto"/>
      </w:divBdr>
      <w:divsChild>
        <w:div w:id="1782066161">
          <w:marLeft w:val="0"/>
          <w:marRight w:val="0"/>
          <w:marTop w:val="0"/>
          <w:marBottom w:val="0"/>
          <w:divBdr>
            <w:top w:val="none" w:sz="0" w:space="0" w:color="auto"/>
            <w:left w:val="none" w:sz="0" w:space="0" w:color="auto"/>
            <w:bottom w:val="none" w:sz="0" w:space="0" w:color="auto"/>
            <w:right w:val="none" w:sz="0" w:space="0" w:color="auto"/>
          </w:divBdr>
          <w:divsChild>
            <w:div w:id="1600526357">
              <w:marLeft w:val="0"/>
              <w:marRight w:val="0"/>
              <w:marTop w:val="0"/>
              <w:marBottom w:val="0"/>
              <w:divBdr>
                <w:top w:val="none" w:sz="0" w:space="0" w:color="auto"/>
                <w:left w:val="none" w:sz="0" w:space="0" w:color="auto"/>
                <w:bottom w:val="none" w:sz="0" w:space="0" w:color="auto"/>
                <w:right w:val="none" w:sz="0" w:space="0" w:color="auto"/>
              </w:divBdr>
              <w:divsChild>
                <w:div w:id="2051759313">
                  <w:marLeft w:val="0"/>
                  <w:marRight w:val="0"/>
                  <w:marTop w:val="0"/>
                  <w:marBottom w:val="0"/>
                  <w:divBdr>
                    <w:top w:val="none" w:sz="0" w:space="0" w:color="auto"/>
                    <w:left w:val="none" w:sz="0" w:space="0" w:color="auto"/>
                    <w:bottom w:val="none" w:sz="0" w:space="0" w:color="auto"/>
                    <w:right w:val="none" w:sz="0" w:space="0" w:color="auto"/>
                  </w:divBdr>
                  <w:divsChild>
                    <w:div w:id="655569957">
                      <w:marLeft w:val="0"/>
                      <w:marRight w:val="0"/>
                      <w:marTop w:val="0"/>
                      <w:marBottom w:val="0"/>
                      <w:divBdr>
                        <w:top w:val="none" w:sz="0" w:space="0" w:color="auto"/>
                        <w:left w:val="none" w:sz="0" w:space="0" w:color="auto"/>
                        <w:bottom w:val="none" w:sz="0" w:space="0" w:color="auto"/>
                        <w:right w:val="none" w:sz="0" w:space="0" w:color="auto"/>
                      </w:divBdr>
                      <w:divsChild>
                        <w:div w:id="973484163">
                          <w:marLeft w:val="0"/>
                          <w:marRight w:val="0"/>
                          <w:marTop w:val="0"/>
                          <w:marBottom w:val="0"/>
                          <w:divBdr>
                            <w:top w:val="none" w:sz="0" w:space="0" w:color="auto"/>
                            <w:left w:val="none" w:sz="0" w:space="0" w:color="auto"/>
                            <w:bottom w:val="none" w:sz="0" w:space="0" w:color="auto"/>
                            <w:right w:val="none" w:sz="0" w:space="0" w:color="auto"/>
                          </w:divBdr>
                          <w:divsChild>
                            <w:div w:id="168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E1372B409E3984E9528DE8C0148D040" ma:contentTypeVersion="4" ma:contentTypeDescription="Crée un document." ma:contentTypeScope="" ma:versionID="42ca6eff85dd143fb8b048841c6f3488">
  <xsd:schema xmlns:xsd="http://www.w3.org/2001/XMLSchema" xmlns:xs="http://www.w3.org/2001/XMLSchema" xmlns:p="http://schemas.microsoft.com/office/2006/metadata/properties" xmlns:ns2="057ea837-eafe-4e3b-baac-cb8a4c8341e1" targetNamespace="http://schemas.microsoft.com/office/2006/metadata/properties" ma:root="true" ma:fieldsID="5179f60db27bd57989d45611770693b1" ns2:_="">
    <xsd:import namespace="057ea837-eafe-4e3b-baac-cb8a4c8341e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7ea837-eafe-4e3b-baac-cb8a4c8341e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6D13442E-7FE5-4057-9E22-B2D6ADF20E8E}"/>
</file>

<file path=customXml/itemProps3.xml><?xml version="1.0" encoding="utf-8"?>
<ds:datastoreItem xmlns:ds="http://schemas.openxmlformats.org/officeDocument/2006/customXml" ds:itemID="{B8C6272C-43C3-458D-BF8D-335184295DA3}"/>
</file>

<file path=docProps/app.xml><?xml version="1.0" encoding="utf-8"?>
<Properties xmlns="http://schemas.openxmlformats.org/officeDocument/2006/extended-properties" xmlns:vt="http://schemas.openxmlformats.org/officeDocument/2006/docPropsVTypes">
  <Template>Normal.dotm</Template>
  <TotalTime>13</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Mermoz ALAMOU</cp:lastModifiedBy>
  <cp:revision>2</cp:revision>
  <dcterms:created xsi:type="dcterms:W3CDTF">2013-12-23T23:15:00Z</dcterms:created>
  <dcterms:modified xsi:type="dcterms:W3CDTF">2024-06-24T08:27:00Z</dcterms:modified>
  <cp:category/>
</cp:coreProperties>
</file>